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31511" w14:textId="77777777" w:rsidR="005474EC" w:rsidRDefault="00000000">
      <w:pPr>
        <w:pStyle w:val="Ttulo1"/>
      </w:pPr>
      <w:r>
        <w:t>Política de Pull Requests del Equipo</w:t>
      </w:r>
    </w:p>
    <w:p w14:paraId="435C0BE3" w14:textId="77777777" w:rsidR="005474EC" w:rsidRDefault="00000000">
      <w:pPr>
        <w:pStyle w:val="Ttulo2"/>
      </w:pPr>
      <w:r>
        <w:t>Integrantes del Equipo y Roles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474EC" w14:paraId="5B20DBDB" w14:textId="77777777">
        <w:tc>
          <w:tcPr>
            <w:tcW w:w="4320" w:type="dxa"/>
          </w:tcPr>
          <w:p w14:paraId="3D40CDB8" w14:textId="77777777" w:rsidR="005474EC" w:rsidRDefault="00000000">
            <w:r>
              <w:t>Nombre Completo</w:t>
            </w:r>
          </w:p>
        </w:tc>
        <w:tc>
          <w:tcPr>
            <w:tcW w:w="4320" w:type="dxa"/>
          </w:tcPr>
          <w:p w14:paraId="7A20E5E8" w14:textId="77777777" w:rsidR="005474EC" w:rsidRDefault="00000000">
            <w:r>
              <w:t>Rol Asignado</w:t>
            </w:r>
          </w:p>
        </w:tc>
      </w:tr>
      <w:tr w:rsidR="005474EC" w14:paraId="09222B92" w14:textId="77777777">
        <w:tc>
          <w:tcPr>
            <w:tcW w:w="4320" w:type="dxa"/>
          </w:tcPr>
          <w:p w14:paraId="169F5407" w14:textId="77777777" w:rsidR="005474EC" w:rsidRDefault="00000000">
            <w:r>
              <w:t>MEZA VILORIO AMAIRANY</w:t>
            </w:r>
          </w:p>
        </w:tc>
        <w:tc>
          <w:tcPr>
            <w:tcW w:w="4320" w:type="dxa"/>
          </w:tcPr>
          <w:p w14:paraId="7967407E" w14:textId="77777777" w:rsidR="005474EC" w:rsidRDefault="00000000">
            <w:r>
              <w:t>Control de documentación</w:t>
            </w:r>
          </w:p>
        </w:tc>
      </w:tr>
      <w:tr w:rsidR="005474EC" w14:paraId="7BDFB979" w14:textId="77777777">
        <w:tc>
          <w:tcPr>
            <w:tcW w:w="4320" w:type="dxa"/>
          </w:tcPr>
          <w:p w14:paraId="7EEE3503" w14:textId="77777777" w:rsidR="005474EC" w:rsidRDefault="00000000">
            <w:r>
              <w:t>ROMERO AGUILAR LUIS SALVADOR</w:t>
            </w:r>
          </w:p>
        </w:tc>
        <w:tc>
          <w:tcPr>
            <w:tcW w:w="4320" w:type="dxa"/>
          </w:tcPr>
          <w:p w14:paraId="13749E0B" w14:textId="77777777" w:rsidR="005474EC" w:rsidRDefault="00000000">
            <w:r>
              <w:t>Revisión de código (QA)</w:t>
            </w:r>
          </w:p>
        </w:tc>
      </w:tr>
      <w:tr w:rsidR="005474EC" w14:paraId="040A307D" w14:textId="77777777">
        <w:tc>
          <w:tcPr>
            <w:tcW w:w="4320" w:type="dxa"/>
          </w:tcPr>
          <w:p w14:paraId="50DB60F9" w14:textId="77777777" w:rsidR="005474EC" w:rsidRDefault="00000000">
            <w:r>
              <w:t>TORRES BERNABÉ MOISÉS</w:t>
            </w:r>
          </w:p>
        </w:tc>
        <w:tc>
          <w:tcPr>
            <w:tcW w:w="4320" w:type="dxa"/>
          </w:tcPr>
          <w:p w14:paraId="0B2420C7" w14:textId="77777777" w:rsidR="005474EC" w:rsidRDefault="00000000">
            <w:r>
              <w:t>Programador Backend</w:t>
            </w:r>
          </w:p>
        </w:tc>
      </w:tr>
      <w:tr w:rsidR="005474EC" w14:paraId="0CE1AD72" w14:textId="77777777">
        <w:tc>
          <w:tcPr>
            <w:tcW w:w="4320" w:type="dxa"/>
          </w:tcPr>
          <w:p w14:paraId="15F2D5BF" w14:textId="77777777" w:rsidR="005474EC" w:rsidRDefault="00000000">
            <w:r>
              <w:t>XOCUA MÁRQUEZ CÉSAR HÉCTOR</w:t>
            </w:r>
          </w:p>
        </w:tc>
        <w:tc>
          <w:tcPr>
            <w:tcW w:w="4320" w:type="dxa"/>
          </w:tcPr>
          <w:p w14:paraId="1FFECBEB" w14:textId="77777777" w:rsidR="005474EC" w:rsidRDefault="00000000">
            <w:r>
              <w:t>Programador Frontend</w:t>
            </w:r>
          </w:p>
        </w:tc>
      </w:tr>
      <w:tr w:rsidR="005474EC" w14:paraId="2B711E93" w14:textId="77777777">
        <w:tc>
          <w:tcPr>
            <w:tcW w:w="4320" w:type="dxa"/>
          </w:tcPr>
          <w:p w14:paraId="48C7B54C" w14:textId="77777777" w:rsidR="005474EC" w:rsidRDefault="00000000">
            <w:r>
              <w:t>ZAMORA VEGA LUIS ÁNGEL</w:t>
            </w:r>
          </w:p>
        </w:tc>
        <w:tc>
          <w:tcPr>
            <w:tcW w:w="4320" w:type="dxa"/>
          </w:tcPr>
          <w:p w14:paraId="3082F801" w14:textId="77777777" w:rsidR="005474EC" w:rsidRDefault="00000000">
            <w:r>
              <w:t>Coordinador general / DevOps</w:t>
            </w:r>
          </w:p>
        </w:tc>
      </w:tr>
    </w:tbl>
    <w:p w14:paraId="2DAEA992" w14:textId="77777777" w:rsidR="005474EC" w:rsidRDefault="00000000">
      <w:pPr>
        <w:pStyle w:val="Ttulo2"/>
      </w:pPr>
      <w:r>
        <w:t>Política de Pull Requests</w:t>
      </w:r>
    </w:p>
    <w:p w14:paraId="20AC1A69" w14:textId="77777777" w:rsidR="005474EC" w:rsidRPr="006B29A3" w:rsidRDefault="00000000">
      <w:pPr>
        <w:rPr>
          <w:rFonts w:ascii="Arial" w:hAnsi="Arial" w:cs="Arial"/>
          <w:sz w:val="24"/>
          <w:szCs w:val="24"/>
        </w:rPr>
      </w:pPr>
      <w:r>
        <w:br/>
      </w:r>
      <w:r w:rsidRPr="006B29A3">
        <w:rPr>
          <w:rFonts w:ascii="Arial" w:hAnsi="Arial" w:cs="Arial"/>
          <w:sz w:val="24"/>
          <w:szCs w:val="24"/>
        </w:rPr>
        <w:t>Para asegurar un flujo de trabajo eficiente y mantener la calidad del código, todo el equipo debe seguir las siguientes normas al hacer Pull Requests (PR):</w:t>
      </w:r>
      <w:r w:rsidRPr="006B29A3">
        <w:rPr>
          <w:rFonts w:ascii="Arial" w:hAnsi="Arial" w:cs="Arial"/>
          <w:sz w:val="24"/>
          <w:szCs w:val="24"/>
        </w:rPr>
        <w:br/>
      </w:r>
      <w:r w:rsidRPr="006B29A3">
        <w:rPr>
          <w:rFonts w:ascii="Arial" w:hAnsi="Arial" w:cs="Arial"/>
          <w:sz w:val="24"/>
          <w:szCs w:val="24"/>
        </w:rPr>
        <w:br/>
      </w:r>
      <w:r w:rsidRPr="006B29A3">
        <w:rPr>
          <w:rFonts w:ascii="Arial" w:hAnsi="Arial" w:cs="Arial"/>
          <w:b/>
          <w:bCs/>
          <w:sz w:val="24"/>
          <w:szCs w:val="24"/>
        </w:rPr>
        <w:t>1. Crear una nueva rama desde 'main' antes de comenzar una tarea.</w:t>
      </w:r>
      <w:r w:rsidRPr="006B29A3">
        <w:rPr>
          <w:rFonts w:ascii="Arial" w:hAnsi="Arial" w:cs="Arial"/>
          <w:b/>
          <w:bCs/>
          <w:sz w:val="24"/>
          <w:szCs w:val="24"/>
        </w:rPr>
        <w:br/>
        <w:t>2. Usar una nomenclatura clara para las ramas:</w:t>
      </w:r>
      <w:r w:rsidRPr="006B29A3">
        <w:rPr>
          <w:rFonts w:ascii="Arial" w:hAnsi="Arial" w:cs="Arial"/>
          <w:b/>
          <w:bCs/>
          <w:sz w:val="24"/>
          <w:szCs w:val="24"/>
        </w:rPr>
        <w:br/>
      </w:r>
      <w:r w:rsidRPr="006B29A3">
        <w:rPr>
          <w:rFonts w:ascii="Arial" w:hAnsi="Arial" w:cs="Arial"/>
          <w:sz w:val="24"/>
          <w:szCs w:val="24"/>
        </w:rPr>
        <w:t xml:space="preserve">   - feature/nombre-tarea</w:t>
      </w:r>
      <w:r w:rsidRPr="006B29A3">
        <w:rPr>
          <w:rFonts w:ascii="Arial" w:hAnsi="Arial" w:cs="Arial"/>
          <w:sz w:val="24"/>
          <w:szCs w:val="24"/>
        </w:rPr>
        <w:br/>
        <w:t xml:space="preserve">   - fix/nombre-arreglo</w:t>
      </w:r>
      <w:r w:rsidRPr="006B29A3">
        <w:rPr>
          <w:rFonts w:ascii="Arial" w:hAnsi="Arial" w:cs="Arial"/>
          <w:sz w:val="24"/>
          <w:szCs w:val="24"/>
        </w:rPr>
        <w:br/>
        <w:t xml:space="preserve">   - docs/nombre-documento</w:t>
      </w:r>
      <w:r w:rsidRPr="006B29A3">
        <w:rPr>
          <w:rFonts w:ascii="Arial" w:hAnsi="Arial" w:cs="Arial"/>
          <w:sz w:val="24"/>
          <w:szCs w:val="24"/>
        </w:rPr>
        <w:br/>
      </w:r>
      <w:r w:rsidRPr="006B29A3">
        <w:rPr>
          <w:rFonts w:ascii="Arial" w:hAnsi="Arial" w:cs="Arial"/>
          <w:b/>
          <w:bCs/>
          <w:sz w:val="24"/>
          <w:szCs w:val="24"/>
        </w:rPr>
        <w:t>3. Hacer commits con mensajes en formato claro y descriptivo:</w:t>
      </w:r>
      <w:r w:rsidRPr="006B29A3">
        <w:rPr>
          <w:rFonts w:ascii="Arial" w:hAnsi="Arial" w:cs="Arial"/>
          <w:b/>
          <w:bCs/>
          <w:sz w:val="24"/>
          <w:szCs w:val="24"/>
        </w:rPr>
        <w:br/>
      </w:r>
      <w:r w:rsidRPr="006B29A3">
        <w:rPr>
          <w:rFonts w:ascii="Arial" w:hAnsi="Arial" w:cs="Arial"/>
          <w:sz w:val="24"/>
          <w:szCs w:val="24"/>
        </w:rPr>
        <w:t xml:space="preserve">   - feat: agrega nueva funcionalidad</w:t>
      </w:r>
      <w:r w:rsidRPr="006B29A3">
        <w:rPr>
          <w:rFonts w:ascii="Arial" w:hAnsi="Arial" w:cs="Arial"/>
          <w:sz w:val="24"/>
          <w:szCs w:val="24"/>
        </w:rPr>
        <w:br/>
        <w:t xml:space="preserve">   - fix: corrige error en validación</w:t>
      </w:r>
      <w:r w:rsidRPr="006B29A3">
        <w:rPr>
          <w:rFonts w:ascii="Arial" w:hAnsi="Arial" w:cs="Arial"/>
          <w:sz w:val="24"/>
          <w:szCs w:val="24"/>
        </w:rPr>
        <w:br/>
        <w:t xml:space="preserve">   - docs: actualiza documentación</w:t>
      </w:r>
      <w:r w:rsidRPr="006B29A3">
        <w:rPr>
          <w:rFonts w:ascii="Arial" w:hAnsi="Arial" w:cs="Arial"/>
          <w:sz w:val="24"/>
          <w:szCs w:val="24"/>
        </w:rPr>
        <w:br/>
      </w:r>
      <w:r w:rsidRPr="006B29A3">
        <w:rPr>
          <w:rFonts w:ascii="Arial" w:hAnsi="Arial" w:cs="Arial"/>
          <w:b/>
          <w:bCs/>
          <w:sz w:val="24"/>
          <w:szCs w:val="24"/>
        </w:rPr>
        <w:t>4. Subir los cambios con:</w:t>
      </w:r>
      <w:r w:rsidRPr="006B29A3">
        <w:rPr>
          <w:rFonts w:ascii="Arial" w:hAnsi="Arial" w:cs="Arial"/>
          <w:sz w:val="24"/>
          <w:szCs w:val="24"/>
        </w:rPr>
        <w:br/>
        <w:t xml:space="preserve">   git </w:t>
      </w:r>
      <w:proofErr w:type="gramStart"/>
      <w:r w:rsidRPr="006B29A3">
        <w:rPr>
          <w:rFonts w:ascii="Arial" w:hAnsi="Arial" w:cs="Arial"/>
          <w:sz w:val="24"/>
          <w:szCs w:val="24"/>
        </w:rPr>
        <w:t>add .</w:t>
      </w:r>
      <w:proofErr w:type="gramEnd"/>
      <w:r w:rsidRPr="006B29A3">
        <w:rPr>
          <w:rFonts w:ascii="Arial" w:hAnsi="Arial" w:cs="Arial"/>
          <w:sz w:val="24"/>
          <w:szCs w:val="24"/>
        </w:rPr>
        <w:br/>
        <w:t xml:space="preserve">   git commit -m "mensaje claro"</w:t>
      </w:r>
      <w:r w:rsidRPr="006B29A3">
        <w:rPr>
          <w:rFonts w:ascii="Arial" w:hAnsi="Arial" w:cs="Arial"/>
          <w:sz w:val="24"/>
          <w:szCs w:val="24"/>
        </w:rPr>
        <w:br/>
        <w:t xml:space="preserve">   git push origin nombre-rama</w:t>
      </w:r>
      <w:r w:rsidRPr="006B29A3">
        <w:rPr>
          <w:rFonts w:ascii="Arial" w:hAnsi="Arial" w:cs="Arial"/>
          <w:sz w:val="24"/>
          <w:szCs w:val="24"/>
        </w:rPr>
        <w:br/>
      </w:r>
      <w:r w:rsidRPr="006B29A3">
        <w:rPr>
          <w:rFonts w:ascii="Arial" w:hAnsi="Arial" w:cs="Arial"/>
          <w:b/>
          <w:bCs/>
          <w:sz w:val="24"/>
          <w:szCs w:val="24"/>
        </w:rPr>
        <w:t>5. Crear un Pull Request en GitHub con:</w:t>
      </w:r>
      <w:r w:rsidRPr="006B29A3">
        <w:rPr>
          <w:rFonts w:ascii="Arial" w:hAnsi="Arial" w:cs="Arial"/>
          <w:b/>
          <w:bCs/>
          <w:sz w:val="24"/>
          <w:szCs w:val="24"/>
        </w:rPr>
        <w:br/>
      </w:r>
      <w:r w:rsidRPr="006B29A3">
        <w:rPr>
          <w:rFonts w:ascii="Arial" w:hAnsi="Arial" w:cs="Arial"/>
          <w:sz w:val="24"/>
          <w:szCs w:val="24"/>
        </w:rPr>
        <w:t xml:space="preserve">   - Título claro usando el acrónimo (feat, fix, docs, etc.)</w:t>
      </w:r>
      <w:r w:rsidRPr="006B29A3">
        <w:rPr>
          <w:rFonts w:ascii="Arial" w:hAnsi="Arial" w:cs="Arial"/>
          <w:sz w:val="24"/>
          <w:szCs w:val="24"/>
        </w:rPr>
        <w:br/>
        <w:t xml:space="preserve">   - Descripción de los cambios realizados</w:t>
      </w:r>
      <w:r w:rsidRPr="006B29A3">
        <w:rPr>
          <w:rFonts w:ascii="Arial" w:hAnsi="Arial" w:cs="Arial"/>
          <w:sz w:val="24"/>
          <w:szCs w:val="24"/>
        </w:rPr>
        <w:br/>
        <w:t xml:space="preserve">   - Archivos modificados</w:t>
      </w:r>
      <w:r w:rsidRPr="006B29A3">
        <w:rPr>
          <w:rFonts w:ascii="Arial" w:hAnsi="Arial" w:cs="Arial"/>
          <w:sz w:val="24"/>
          <w:szCs w:val="24"/>
        </w:rPr>
        <w:br/>
        <w:t xml:space="preserve">   - Captura de pantalla (si aplica)</w:t>
      </w:r>
      <w:r w:rsidRPr="006B29A3">
        <w:rPr>
          <w:rFonts w:ascii="Arial" w:hAnsi="Arial" w:cs="Arial"/>
          <w:sz w:val="24"/>
          <w:szCs w:val="24"/>
        </w:rPr>
        <w:br/>
      </w:r>
      <w:r w:rsidRPr="006B29A3">
        <w:rPr>
          <w:rFonts w:ascii="Arial" w:hAnsi="Arial" w:cs="Arial"/>
          <w:b/>
          <w:bCs/>
          <w:sz w:val="24"/>
          <w:szCs w:val="24"/>
        </w:rPr>
        <w:t>6. Asignar al menos un revisor (QA o Coordinador)</w:t>
      </w:r>
      <w:r w:rsidRPr="006B29A3">
        <w:rPr>
          <w:rFonts w:ascii="Arial" w:hAnsi="Arial" w:cs="Arial"/>
          <w:b/>
          <w:bCs/>
          <w:sz w:val="24"/>
          <w:szCs w:val="24"/>
        </w:rPr>
        <w:br/>
        <w:t>7. Esperar revisión y aprobación antes de hacer merge a 'main'</w:t>
      </w:r>
      <w:r w:rsidRPr="006B29A3">
        <w:rPr>
          <w:rFonts w:ascii="Arial" w:hAnsi="Arial" w:cs="Arial"/>
          <w:b/>
          <w:bCs/>
          <w:sz w:val="24"/>
          <w:szCs w:val="24"/>
        </w:rPr>
        <w:br/>
        <w:t>8. Si hay conflictos, resolverlos antes de continuar</w:t>
      </w:r>
      <w:r w:rsidRPr="006B29A3">
        <w:rPr>
          <w:rFonts w:ascii="Arial" w:hAnsi="Arial" w:cs="Arial"/>
          <w:b/>
          <w:bCs/>
          <w:sz w:val="24"/>
          <w:szCs w:val="24"/>
        </w:rPr>
        <w:br/>
      </w:r>
    </w:p>
    <w:p w14:paraId="057DF5DB" w14:textId="77777777" w:rsidR="005474EC" w:rsidRPr="006B29A3" w:rsidRDefault="00000000">
      <w:pPr>
        <w:pStyle w:val="Ttulo2"/>
        <w:rPr>
          <w:rFonts w:ascii="Arial" w:hAnsi="Arial" w:cs="Arial"/>
          <w:sz w:val="24"/>
          <w:szCs w:val="24"/>
        </w:rPr>
      </w:pPr>
      <w:r w:rsidRPr="006B29A3">
        <w:rPr>
          <w:rFonts w:ascii="Arial" w:hAnsi="Arial" w:cs="Arial"/>
          <w:sz w:val="24"/>
          <w:szCs w:val="24"/>
        </w:rPr>
        <w:lastRenderedPageBreak/>
        <w:t>Acrónimos para Commits y PR</w:t>
      </w:r>
    </w:p>
    <w:p w14:paraId="4C4D7F84" w14:textId="77777777" w:rsidR="005474EC" w:rsidRPr="006B29A3" w:rsidRDefault="00000000">
      <w:pPr>
        <w:rPr>
          <w:rFonts w:ascii="Arial" w:hAnsi="Arial" w:cs="Arial"/>
          <w:sz w:val="24"/>
          <w:szCs w:val="24"/>
        </w:rPr>
      </w:pPr>
      <w:r w:rsidRPr="006B29A3">
        <w:rPr>
          <w:rFonts w:ascii="Arial" w:hAnsi="Arial" w:cs="Arial"/>
          <w:sz w:val="24"/>
          <w:szCs w:val="24"/>
        </w:rPr>
        <w:br/>
        <w:t>- feat: Nueva funcionalidad</w:t>
      </w:r>
      <w:r w:rsidRPr="006B29A3">
        <w:rPr>
          <w:rFonts w:ascii="Arial" w:hAnsi="Arial" w:cs="Arial"/>
          <w:sz w:val="24"/>
          <w:szCs w:val="24"/>
        </w:rPr>
        <w:br/>
        <w:t>- fix: Corrección de errores</w:t>
      </w:r>
      <w:r w:rsidRPr="006B29A3">
        <w:rPr>
          <w:rFonts w:ascii="Arial" w:hAnsi="Arial" w:cs="Arial"/>
          <w:sz w:val="24"/>
          <w:szCs w:val="24"/>
        </w:rPr>
        <w:br/>
        <w:t>- docs: Cambios en la documentación</w:t>
      </w:r>
      <w:r w:rsidRPr="006B29A3">
        <w:rPr>
          <w:rFonts w:ascii="Arial" w:hAnsi="Arial" w:cs="Arial"/>
          <w:sz w:val="24"/>
          <w:szCs w:val="24"/>
        </w:rPr>
        <w:br/>
        <w:t>- refactor: Reestructuración del código sin cambiar su funcionalidad</w:t>
      </w:r>
      <w:r w:rsidRPr="006B29A3">
        <w:rPr>
          <w:rFonts w:ascii="Arial" w:hAnsi="Arial" w:cs="Arial"/>
          <w:sz w:val="24"/>
          <w:szCs w:val="24"/>
        </w:rPr>
        <w:br/>
        <w:t>- test: Agregado o modificación de pruebas</w:t>
      </w:r>
      <w:r w:rsidRPr="006B29A3">
        <w:rPr>
          <w:rFonts w:ascii="Arial" w:hAnsi="Arial" w:cs="Arial"/>
          <w:sz w:val="24"/>
          <w:szCs w:val="24"/>
        </w:rPr>
        <w:br/>
        <w:t>- chore: Cambios menores o tareas administrativas</w:t>
      </w:r>
      <w:r w:rsidRPr="006B29A3">
        <w:rPr>
          <w:rFonts w:ascii="Arial" w:hAnsi="Arial" w:cs="Arial"/>
          <w:sz w:val="24"/>
          <w:szCs w:val="24"/>
        </w:rPr>
        <w:br/>
      </w:r>
    </w:p>
    <w:sectPr w:rsidR="005474EC" w:rsidRPr="006B29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7204311">
    <w:abstractNumId w:val="8"/>
  </w:num>
  <w:num w:numId="2" w16cid:durableId="2065054732">
    <w:abstractNumId w:val="6"/>
  </w:num>
  <w:num w:numId="3" w16cid:durableId="936329353">
    <w:abstractNumId w:val="5"/>
  </w:num>
  <w:num w:numId="4" w16cid:durableId="682587882">
    <w:abstractNumId w:val="4"/>
  </w:num>
  <w:num w:numId="5" w16cid:durableId="322972951">
    <w:abstractNumId w:val="7"/>
  </w:num>
  <w:num w:numId="6" w16cid:durableId="1847477877">
    <w:abstractNumId w:val="3"/>
  </w:num>
  <w:num w:numId="7" w16cid:durableId="1417166375">
    <w:abstractNumId w:val="2"/>
  </w:num>
  <w:num w:numId="8" w16cid:durableId="598875705">
    <w:abstractNumId w:val="1"/>
  </w:num>
  <w:num w:numId="9" w16cid:durableId="698048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64E9"/>
    <w:rsid w:val="005474EC"/>
    <w:rsid w:val="006B29A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E3A023"/>
  <w14:defaultImageDpi w14:val="300"/>
  <w15:docId w15:val="{72CC2582-15F0-4954-A605-081B55AE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Angel Zamora</cp:lastModifiedBy>
  <cp:revision>3</cp:revision>
  <dcterms:created xsi:type="dcterms:W3CDTF">2013-12-23T23:15:00Z</dcterms:created>
  <dcterms:modified xsi:type="dcterms:W3CDTF">2025-06-19T01:28:00Z</dcterms:modified>
  <cp:category/>
</cp:coreProperties>
</file>